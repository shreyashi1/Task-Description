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  <w:br/>
        <w:t>Email: john.doe@example.com</w:t>
        <w:br/>
      </w:r>
    </w:p>
    <w:p>
      <w:r>
        <w:t>EXPERIENCE:</w:t>
      </w:r>
    </w:p>
    <w:p>
      <w:r>
        <w:t>- Python Developer at ABC Corp (3 years)</w:t>
      </w:r>
    </w:p>
    <w:p>
      <w:r>
        <w:t>- Built machine learning models with sklearn</w:t>
      </w:r>
    </w:p>
    <w:p>
      <w:r>
        <w:t>- Used pandas for data analysis</w:t>
      </w:r>
    </w:p>
    <w:p>
      <w:r>
        <w:t>SKILLS:</w:t>
      </w:r>
    </w:p>
    <w:p>
      <w:r>
        <w:t>Python, Machine Learning,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